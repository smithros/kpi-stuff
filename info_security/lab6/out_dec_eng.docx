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Information security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