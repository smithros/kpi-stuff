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8DDFEEA95604D16827F2844087EEB7EC83EC9C877C1133732F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