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Захист інформації у компютерних системах.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