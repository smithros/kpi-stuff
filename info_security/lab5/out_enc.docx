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Мй йЙ.шшНІс1Ід.сйнАашиІ6.уйд.шн1ЬиєІЄАуйш1шшНІнАИ йдшАФІИ6й.усиЄ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