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81" w:rsidRPr="009B2136" w:rsidRDefault="009B2136" w:rsidP="009B2136">
      <w:r w:rsidRPr="009B2136">
        <w:rPr>
          <w:lang w:val="ru-RU"/>
        </w:rPr>
        <w:t>пиїоФ6ЛЖИУнОЮиБЖбЛрЛ5нЮ’а6ЩОИоїЛФоФ6ЩЮиїс</w:t>
      </w:r>
      <w:bookmarkStart w:id="0" w:name="_GoBack"/>
      <w:bookmarkEnd w:id="0"/>
    </w:p>
    <w:sectPr w:rsidR="00515F81" w:rsidRPr="009B21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3766"/>
    <w:rsid w:val="001A7085"/>
    <w:rsid w:val="001D7B53"/>
    <w:rsid w:val="0029639D"/>
    <w:rsid w:val="00326F90"/>
    <w:rsid w:val="00515F81"/>
    <w:rsid w:val="006B0407"/>
    <w:rsid w:val="00961AFA"/>
    <w:rsid w:val="009B2136"/>
    <w:rsid w:val="00AA1D8D"/>
    <w:rsid w:val="00B11F44"/>
    <w:rsid w:val="00B13B7A"/>
    <w:rsid w:val="00B47730"/>
    <w:rsid w:val="00BD236A"/>
    <w:rsid w:val="00CB0664"/>
    <w:rsid w:val="00D16AD3"/>
    <w:rsid w:val="00E61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04A6DBA-ACED-4D25-A0AE-1CBAA160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143B4-2ED2-4AD8-9DEE-E956BBE3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smith</cp:lastModifiedBy>
  <cp:revision>12</cp:revision>
  <dcterms:created xsi:type="dcterms:W3CDTF">2013-12-23T23:15:00Z</dcterms:created>
  <dcterms:modified xsi:type="dcterms:W3CDTF">2021-03-13T19:34:00Z</dcterms:modified>
  <cp:category/>
</cp:coreProperties>
</file>