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34" w:rsidRPr="00EE1DCC" w:rsidRDefault="00EE1DCC" w:rsidP="00EE1DCC">
      <w:pPr>
        <w:rPr>
          <w:lang w:val="ru-RU"/>
        </w:rPr>
      </w:pPr>
      <w:proofErr w:type="spellStart"/>
      <w:r w:rsidRPr="00EE1DCC">
        <w:rPr>
          <w:lang w:val="ru-RU"/>
        </w:rPr>
        <w:t>Положення</w:t>
      </w:r>
      <w:proofErr w:type="spellEnd"/>
      <w:r w:rsidRPr="00EE1DCC">
        <w:rPr>
          <w:lang w:val="ru-RU"/>
        </w:rPr>
        <w:t xml:space="preserve"> та </w:t>
      </w:r>
      <w:proofErr w:type="spellStart"/>
      <w:r w:rsidRPr="00EE1DCC">
        <w:rPr>
          <w:lang w:val="ru-RU"/>
        </w:rPr>
        <w:t>методичні</w:t>
      </w:r>
      <w:proofErr w:type="spellEnd"/>
      <w:r w:rsidRPr="00EE1DCC">
        <w:rPr>
          <w:lang w:val="ru-RU"/>
        </w:rPr>
        <w:t xml:space="preserve"> </w:t>
      </w:r>
      <w:proofErr w:type="spellStart"/>
      <w:r w:rsidRPr="00EE1DCC">
        <w:rPr>
          <w:lang w:val="ru-RU"/>
        </w:rPr>
        <w:t>рекомендації</w:t>
      </w:r>
      <w:proofErr w:type="spellEnd"/>
      <w:r w:rsidRPr="00EE1DCC">
        <w:rPr>
          <w:lang w:val="ru-RU"/>
        </w:rPr>
        <w:t xml:space="preserve"> </w:t>
      </w:r>
      <w:proofErr w:type="spellStart"/>
      <w:r w:rsidRPr="00EE1DCC">
        <w:rPr>
          <w:lang w:val="ru-RU"/>
        </w:rPr>
        <w:t>виконання</w:t>
      </w:r>
      <w:proofErr w:type="spellEnd"/>
      <w:r w:rsidRPr="00EE1DCC">
        <w:rPr>
          <w:lang w:val="ru-RU"/>
        </w:rPr>
        <w:t xml:space="preserve"> </w:t>
      </w:r>
      <w:proofErr w:type="spellStart"/>
      <w:r w:rsidRPr="00EE1DCC">
        <w:rPr>
          <w:lang w:val="ru-RU"/>
        </w:rPr>
        <w:t>дипломних</w:t>
      </w:r>
      <w:proofErr w:type="spellEnd"/>
      <w:r w:rsidRPr="00EE1DCC">
        <w:rPr>
          <w:lang w:val="ru-RU"/>
        </w:rPr>
        <w:t xml:space="preserve"> проектів</w:t>
      </w:r>
      <w:bookmarkStart w:id="0" w:name="_GoBack"/>
      <w:bookmarkEnd w:id="0"/>
    </w:p>
    <w:sectPr w:rsidR="006C4C34" w:rsidRPr="00EE1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56EA"/>
    <w:rsid w:val="00326F90"/>
    <w:rsid w:val="006C4C34"/>
    <w:rsid w:val="00905262"/>
    <w:rsid w:val="00AA1D8D"/>
    <w:rsid w:val="00B47730"/>
    <w:rsid w:val="00CB0664"/>
    <w:rsid w:val="00EE1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DE1346-BA52-4DC9-8D40-2721830A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BA174F-BD7D-4023-B2DF-EFCD5B86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smith</cp:lastModifiedBy>
  <cp:revision>4</cp:revision>
  <dcterms:created xsi:type="dcterms:W3CDTF">2013-12-23T23:15:00Z</dcterms:created>
  <dcterms:modified xsi:type="dcterms:W3CDTF">2021-03-13T18:50:00Z</dcterms:modified>
  <cp:category/>
</cp:coreProperties>
</file>